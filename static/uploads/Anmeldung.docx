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📝 Anmeldebogen – Kumpel &amp; Hütte Seniorenwohnen</w:t>
      </w:r>
    </w:p>
    <w:p>
      <w:pPr>
        <w:pStyle w:val="Heading1"/>
      </w:pPr>
      <w:r>
        <w:t>1. Persönliche Daten</w:t>
      </w:r>
    </w:p>
    <w:p>
      <w:r>
        <w:t>• Name, Vorname</w:t>
        <w:br/>
        <w:t>• Geburtsdatum</w:t>
        <w:br/>
        <w:t>• Anschrift</w:t>
        <w:br/>
        <w:t>• Telefonnummer / E-Mail</w:t>
        <w:br/>
        <w:t>• Familienstand</w:t>
        <w:br/>
        <w:t>• Staatsangehörigkeit</w:t>
      </w:r>
    </w:p>
    <w:p>
      <w:pPr>
        <w:pStyle w:val="Heading1"/>
      </w:pPr>
      <w:r>
        <w:t>2. Gesundheit &amp; Pflege</w:t>
      </w:r>
    </w:p>
    <w:p>
      <w:r>
        <w:t>• Aktueller Pflegegrad: ☐ PG 1 ☐ PG 2 ☐ PG 3 ☐ PG 4 ☐ PG 5</w:t>
        <w:br/>
        <w:t>• Ausstellende Pflegekasse: __________________________</w:t>
        <w:br/>
        <w:t>• Name &amp; Telefonnummer des Hausarztes</w:t>
        <w:br/>
        <w:t>• Relevante Vorerkrankungen / Einschränkungen (freiwillig, zur besseren Unterstützung)</w:t>
        <w:br/>
        <w:t>• Medikamente (falls wichtig für die Organisation)</w:t>
        <w:br/>
        <w:t>• Aktuell betreuender Pflegedienst (falls vorhanden): __________________________</w:t>
      </w:r>
    </w:p>
    <w:p>
      <w:pPr>
        <w:pStyle w:val="Heading1"/>
      </w:pPr>
      <w:r>
        <w:t>3. Betreuung &amp; Notfallkontakte</w:t>
      </w:r>
    </w:p>
    <w:p>
      <w:r>
        <w:t>• Name und Kontaktdaten nächster Angehöriger/gesetzlicher Betreuer</w:t>
        <w:br/>
        <w:t>• Vorsorgevollmacht / gesetzliche Betreuung vorhanden? ☐ Ja ☐ Nein</w:t>
        <w:br/>
        <w:t>• Ansprechpartner im Notfall (Telefonnummer)</w:t>
      </w:r>
    </w:p>
    <w:p>
      <w:pPr>
        <w:pStyle w:val="Heading1"/>
      </w:pPr>
      <w:r>
        <w:t>4. Finanzielle Angaben (für Kostenklärung)</w:t>
      </w:r>
    </w:p>
    <w:p>
      <w:r>
        <w:t>• Rententräger: _____________________</w:t>
        <w:br/>
        <w:t>• Höhe der Rente: ______ €</w:t>
        <w:br/>
        <w:t>• Pflegegeld: ______ €</w:t>
        <w:br/>
        <w:t>• Ergänzende Leistungen: ☐ Grundsicherung ☐ Sozialamt ☐ keine</w:t>
        <w:br/>
        <w:t>• Kostenübernahme beantragt bei: ______________________</w:t>
      </w:r>
    </w:p>
    <w:p>
      <w:pPr>
        <w:pStyle w:val="Heading1"/>
      </w:pPr>
      <w:r>
        <w:t>5. Wünsche &amp; Interessen</w:t>
      </w:r>
    </w:p>
    <w:p>
      <w:r>
        <w:t>• Hobbys / Aktivitäten, die wichtig sind</w:t>
        <w:br/>
        <w:t>• Besondere Ernährungswünsche ☐ vegetarisch ☐ vegan ☐ Allergien: ___________</w:t>
        <w:br/>
        <w:t>• Sonstige Hinweise (freiwillig)</w:t>
      </w:r>
    </w:p>
    <w:p>
      <w:pPr>
        <w:pStyle w:val="Heading1"/>
      </w:pPr>
      <w:r>
        <w:t>6. Dokumente (bitte beifügen)</w:t>
      </w:r>
    </w:p>
    <w:p>
      <w:r>
        <w:t>• Kopie Personalausweis</w:t>
        <w:br/>
        <w:t>• Pflegegrad-Bescheid</w:t>
        <w:br/>
        <w:t>• Ärztliches Attest (falls erforderlich)</w:t>
        <w:br/>
        <w:t>• Ggf. Kostenübernahmebescheid Pflegekasse / Sozialamt</w:t>
      </w:r>
    </w:p>
    <w:p>
      <w:pPr>
        <w:pStyle w:val="Heading1"/>
      </w:pPr>
      <w:r>
        <w:t>✍️ Erklärung &amp; Unterschrift</w:t>
      </w:r>
    </w:p>
    <w:p>
      <w:r>
        <w:t>Hiermit beantrage ich die Aufnahme in eine Wohngemeinschaft von Kumpel &amp; Hütte Service UG (haftungsbeschränkt).</w:t>
        <w:br/>
        <w:t>Mir ist bewusst, dass dieser Antrag keine Aufnahmegarantie darstellt.</w:t>
        <w:br/>
        <w:br/>
        <w:t>Ort, Datum: ____________</w:t>
        <w:br/>
        <w:t>Unterschrift: _________________________</w:t>
      </w:r>
    </w:p>
    <w:p>
      <w:pPr>
        <w:pStyle w:val="Heading1"/>
      </w:pPr>
      <w:r>
        <w:t>🔒 Datenschutzhinweis</w:t>
      </w:r>
    </w:p>
    <w:p>
      <w:r>
        <w:t>Mit meiner Unterschrift erkläre ich mich einverstanden, dass die von mir angegebenen personenbezogenen Daten sowie Gesundheitsdaten zum Zweck der Bearbeitung meines Antrags und ggf. zur Kostenklärung mit der Pflege- oder Sozialkasse durch die Kumpel &amp; Hütte Service UG (haftungsbeschränkt) verarbeitet werden dürfen.</w:t>
        <w:br/>
        <w:br/>
        <w:t>Die Daten werden vertraulich behandelt, nicht an unbefugte Dritte weitergegeben und nach den gesetzlichen Vorgaben gelöscht.</w:t>
        <w:br/>
        <w:br/>
        <w:t>Ich kann meine Einwilligung jederzeit für die Zukunft widerrufen.</w:t>
      </w:r>
    </w:p>
    <w:p>
      <w:r>
        <w:br/>
        <w:t>Ort, Datum: ____________________________</w:t>
      </w:r>
    </w:p>
    <w:p>
      <w:r>
        <w:t>Unterschrift: 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